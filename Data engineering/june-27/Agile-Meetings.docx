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E1" w:rsidRDefault="00542D4B" w:rsidP="00542D4B">
      <w:pPr>
        <w:jc w:val="center"/>
        <w:rPr>
          <w:rFonts w:ascii="Times New Roman" w:hAnsi="Times New Roman" w:cs="Times New Roman"/>
          <w:b/>
          <w:sz w:val="40"/>
          <w:szCs w:val="40"/>
        </w:rPr>
      </w:pPr>
      <w:r w:rsidRPr="00542D4B">
        <w:rPr>
          <w:rFonts w:ascii="Times New Roman" w:hAnsi="Times New Roman" w:cs="Times New Roman"/>
          <w:b/>
          <w:sz w:val="40"/>
          <w:szCs w:val="40"/>
        </w:rPr>
        <w:t>Agile Meetings</w:t>
      </w:r>
    </w:p>
    <w:p w:rsidR="00542D4B" w:rsidRDefault="00542D4B" w:rsidP="00542D4B">
      <w:pPr>
        <w:rPr>
          <w:rFonts w:ascii="Times New Roman" w:hAnsi="Times New Roman" w:cs="Times New Roman"/>
          <w:b/>
          <w:sz w:val="32"/>
          <w:szCs w:val="32"/>
        </w:rPr>
      </w:pPr>
    </w:p>
    <w:p w:rsidR="00542D4B" w:rsidRDefault="00542D4B" w:rsidP="00542D4B">
      <w:pPr>
        <w:rPr>
          <w:rFonts w:ascii="Times New Roman" w:hAnsi="Times New Roman" w:cs="Times New Roman"/>
          <w:b/>
          <w:sz w:val="32"/>
          <w:szCs w:val="32"/>
        </w:rPr>
      </w:pPr>
      <w:r w:rsidRPr="00542D4B">
        <w:rPr>
          <w:rFonts w:ascii="Times New Roman" w:hAnsi="Times New Roman" w:cs="Times New Roman"/>
          <w:b/>
          <w:sz w:val="32"/>
          <w:szCs w:val="32"/>
        </w:rPr>
        <w:t>Introduction to Agile and Importance of Meetings</w:t>
      </w:r>
    </w:p>
    <w:p w:rsidR="00542D4B" w:rsidRDefault="00542D4B" w:rsidP="00542D4B">
      <w:pPr>
        <w:pStyle w:val="NormalWeb"/>
        <w:spacing w:line="276" w:lineRule="auto"/>
        <w:jc w:val="both"/>
      </w:pPr>
      <w:r>
        <w:t xml:space="preserve">Agile is a modern software development methodology that emphasizes flexibility, customer satisfaction, and incremental delivery. Unlike traditional waterfall approaches, Agile promotes adaptive planning, early delivery, and continuous improvement. One of the core pillars of Agile is </w:t>
      </w:r>
      <w:r>
        <w:rPr>
          <w:rStyle w:val="Strong"/>
        </w:rPr>
        <w:t>effective communication</w:t>
      </w:r>
      <w:r>
        <w:t xml:space="preserve">, which is achieved through a structured set of meetings known as </w:t>
      </w:r>
      <w:r>
        <w:rPr>
          <w:rStyle w:val="Strong"/>
        </w:rPr>
        <w:t>Agile ceremonies</w:t>
      </w:r>
      <w:r>
        <w:t xml:space="preserve"> or </w:t>
      </w:r>
      <w:r>
        <w:rPr>
          <w:rStyle w:val="Strong"/>
        </w:rPr>
        <w:t>Agile events</w:t>
      </w:r>
      <w:r>
        <w:t xml:space="preserve">.These meetings are not arbitrary; they are carefully designed to enhance transparency, foster collaboration, and facilitate quick decision-making. They serve as checkpoints where teams can inspect progress and adapt their plans accordingly.Agile frameworks like Scrum, Kanban, and SAFe (Scaled Agile Framework) each have their variations of these meetings, but the most commonly followed are derived from </w:t>
      </w:r>
      <w:r>
        <w:rPr>
          <w:rStyle w:val="Strong"/>
        </w:rPr>
        <w:t>Scrum</w:t>
      </w:r>
      <w:r>
        <w:t>.</w:t>
      </w:r>
    </w:p>
    <w:p w:rsidR="00542D4B" w:rsidRDefault="00542D4B" w:rsidP="00542D4B">
      <w:pPr>
        <w:pStyle w:val="NormalWeb"/>
        <w:spacing w:line="276" w:lineRule="auto"/>
        <w:jc w:val="both"/>
      </w:pPr>
      <w:r>
        <w:t>The primary Agile meetings include:</w:t>
      </w:r>
    </w:p>
    <w:p w:rsidR="00542D4B" w:rsidRDefault="00542D4B" w:rsidP="00542D4B">
      <w:pPr>
        <w:pStyle w:val="NormalWeb"/>
        <w:numPr>
          <w:ilvl w:val="0"/>
          <w:numId w:val="10"/>
        </w:numPr>
        <w:spacing w:line="276" w:lineRule="auto"/>
        <w:jc w:val="both"/>
      </w:pPr>
      <w:r>
        <w:t>Sprint Planning</w:t>
      </w:r>
    </w:p>
    <w:p w:rsidR="00542D4B" w:rsidRDefault="00542D4B" w:rsidP="00542D4B">
      <w:pPr>
        <w:pStyle w:val="NormalWeb"/>
        <w:numPr>
          <w:ilvl w:val="0"/>
          <w:numId w:val="10"/>
        </w:numPr>
        <w:spacing w:line="276" w:lineRule="auto"/>
        <w:jc w:val="both"/>
      </w:pPr>
      <w:r>
        <w:t>Daily Scrum (Stand-up)</w:t>
      </w:r>
    </w:p>
    <w:p w:rsidR="00542D4B" w:rsidRDefault="00542D4B" w:rsidP="00542D4B">
      <w:pPr>
        <w:pStyle w:val="NormalWeb"/>
        <w:numPr>
          <w:ilvl w:val="0"/>
          <w:numId w:val="10"/>
        </w:numPr>
        <w:spacing w:line="276" w:lineRule="auto"/>
        <w:jc w:val="both"/>
      </w:pPr>
      <w:r>
        <w:t>Sprint Review</w:t>
      </w:r>
    </w:p>
    <w:p w:rsidR="00542D4B" w:rsidRDefault="00542D4B" w:rsidP="00542D4B">
      <w:pPr>
        <w:pStyle w:val="NormalWeb"/>
        <w:numPr>
          <w:ilvl w:val="0"/>
          <w:numId w:val="10"/>
        </w:numPr>
        <w:spacing w:line="276" w:lineRule="auto"/>
        <w:jc w:val="both"/>
      </w:pPr>
      <w:r>
        <w:t>Sprint Retrospective</w:t>
      </w:r>
    </w:p>
    <w:p w:rsidR="00542D4B" w:rsidRDefault="00542D4B" w:rsidP="00542D4B">
      <w:pPr>
        <w:pStyle w:val="NormalWeb"/>
        <w:numPr>
          <w:ilvl w:val="0"/>
          <w:numId w:val="10"/>
        </w:numPr>
        <w:spacing w:line="276" w:lineRule="auto"/>
        <w:jc w:val="both"/>
      </w:pPr>
      <w:r>
        <w:t>Backlog Refinement (or Grooming)</w:t>
      </w:r>
    </w:p>
    <w:p w:rsidR="00542D4B" w:rsidRDefault="00542D4B" w:rsidP="00542D4B">
      <w:pPr>
        <w:pStyle w:val="NormalWeb"/>
        <w:numPr>
          <w:ilvl w:val="0"/>
          <w:numId w:val="13"/>
        </w:numPr>
        <w:spacing w:line="276" w:lineRule="auto"/>
        <w:jc w:val="both"/>
        <w:rPr>
          <w:b/>
          <w:sz w:val="32"/>
          <w:szCs w:val="32"/>
        </w:rPr>
      </w:pPr>
      <w:r w:rsidRPr="00542D4B">
        <w:rPr>
          <w:b/>
          <w:sz w:val="32"/>
          <w:szCs w:val="32"/>
        </w:rPr>
        <w:t>Sp</w:t>
      </w:r>
      <w:r>
        <w:rPr>
          <w:b/>
          <w:sz w:val="32"/>
          <w:szCs w:val="32"/>
        </w:rPr>
        <w:t>rint Planning:</w:t>
      </w:r>
    </w:p>
    <w:p w:rsidR="00542D4B" w:rsidRDefault="00542D4B" w:rsidP="00542D4B">
      <w:pPr>
        <w:pStyle w:val="NormalWeb"/>
        <w:spacing w:line="276" w:lineRule="auto"/>
        <w:ind w:left="720"/>
        <w:jc w:val="both"/>
        <w:rPr>
          <w:b/>
          <w:sz w:val="32"/>
          <w:szCs w:val="32"/>
        </w:rPr>
      </w:pPr>
      <w:r>
        <w:rPr>
          <w:rStyle w:val="Strong"/>
        </w:rPr>
        <w:t>Objective</w:t>
      </w:r>
      <w:r>
        <w:t>: To define what can be delivered in the upcoming sprint and how the work will be achieved.</w:t>
      </w:r>
    </w:p>
    <w:p w:rsidR="00542D4B" w:rsidRDefault="00542D4B" w:rsidP="00542D4B">
      <w:pPr>
        <w:pStyle w:val="NormalWeb"/>
        <w:spacing w:line="276" w:lineRule="auto"/>
        <w:ind w:left="720"/>
        <w:jc w:val="both"/>
        <w:rPr>
          <w:b/>
          <w:sz w:val="32"/>
          <w:szCs w:val="32"/>
        </w:rPr>
      </w:pPr>
      <w:r>
        <w:rPr>
          <w:rStyle w:val="Strong"/>
        </w:rPr>
        <w:t>When</w:t>
      </w:r>
      <w:r>
        <w:t>: At the beginning of every sprint (usually bi-weekly or monthly).</w:t>
      </w:r>
    </w:p>
    <w:p w:rsidR="00542D4B" w:rsidRDefault="00542D4B" w:rsidP="00542D4B">
      <w:pPr>
        <w:pStyle w:val="NormalWeb"/>
        <w:spacing w:line="276" w:lineRule="auto"/>
        <w:ind w:left="720"/>
        <w:jc w:val="both"/>
        <w:rPr>
          <w:b/>
          <w:sz w:val="32"/>
          <w:szCs w:val="32"/>
        </w:rPr>
      </w:pPr>
      <w:r>
        <w:rPr>
          <w:rStyle w:val="Strong"/>
        </w:rPr>
        <w:t>Duration</w:t>
      </w:r>
      <w:r>
        <w:t>: 2–4 hours for a 2-week sprint.</w:t>
      </w:r>
    </w:p>
    <w:p w:rsidR="00542D4B" w:rsidRDefault="00542D4B" w:rsidP="00542D4B">
      <w:pPr>
        <w:pStyle w:val="NormalWeb"/>
        <w:spacing w:line="276" w:lineRule="auto"/>
        <w:ind w:left="720"/>
        <w:jc w:val="both"/>
        <w:rPr>
          <w:b/>
          <w:sz w:val="32"/>
          <w:szCs w:val="32"/>
        </w:rPr>
      </w:pPr>
      <w:r>
        <w:rPr>
          <w:rStyle w:val="Strong"/>
        </w:rPr>
        <w:t>Participants</w:t>
      </w:r>
      <w:r>
        <w:t>: Product Owner, Scrum Master, Development Team.</w:t>
      </w:r>
    </w:p>
    <w:p w:rsidR="00542D4B" w:rsidRDefault="00542D4B" w:rsidP="00542D4B">
      <w:pPr>
        <w:pStyle w:val="NormalWeb"/>
        <w:spacing w:line="276" w:lineRule="auto"/>
        <w:ind w:left="720"/>
        <w:jc w:val="both"/>
        <w:rPr>
          <w:b/>
          <w:sz w:val="32"/>
          <w:szCs w:val="32"/>
        </w:rPr>
      </w:pPr>
      <w:r>
        <w:rPr>
          <w:rStyle w:val="Strong"/>
        </w:rPr>
        <w:t>Key Activities</w:t>
      </w:r>
      <w:r>
        <w:t>:</w:t>
      </w:r>
    </w:p>
    <w:p w:rsidR="00542D4B" w:rsidRDefault="00542D4B" w:rsidP="00542D4B">
      <w:pPr>
        <w:pStyle w:val="NormalWeb"/>
        <w:numPr>
          <w:ilvl w:val="0"/>
          <w:numId w:val="14"/>
        </w:numPr>
        <w:spacing w:line="276" w:lineRule="auto"/>
        <w:jc w:val="both"/>
        <w:rPr>
          <w:b/>
          <w:sz w:val="32"/>
          <w:szCs w:val="32"/>
        </w:rPr>
      </w:pPr>
      <w:r>
        <w:t>The Product Owner presents the prioritized Product Backlog.</w:t>
      </w:r>
    </w:p>
    <w:p w:rsidR="00542D4B" w:rsidRDefault="00542D4B" w:rsidP="00542D4B">
      <w:pPr>
        <w:pStyle w:val="NormalWeb"/>
        <w:numPr>
          <w:ilvl w:val="0"/>
          <w:numId w:val="14"/>
        </w:numPr>
        <w:spacing w:line="276" w:lineRule="auto"/>
        <w:jc w:val="both"/>
        <w:rPr>
          <w:b/>
          <w:sz w:val="32"/>
          <w:szCs w:val="32"/>
        </w:rPr>
      </w:pPr>
      <w:r>
        <w:lastRenderedPageBreak/>
        <w:t>The team discusses and selects items (user stories or tasks) to include in the Sprint Backlog.</w:t>
      </w:r>
    </w:p>
    <w:p w:rsidR="00542D4B" w:rsidRDefault="00542D4B" w:rsidP="00542D4B">
      <w:pPr>
        <w:pStyle w:val="NormalWeb"/>
        <w:numPr>
          <w:ilvl w:val="0"/>
          <w:numId w:val="14"/>
        </w:numPr>
        <w:spacing w:line="276" w:lineRule="auto"/>
        <w:jc w:val="both"/>
        <w:rPr>
          <w:b/>
          <w:sz w:val="32"/>
          <w:szCs w:val="32"/>
        </w:rPr>
      </w:pPr>
      <w:r>
        <w:t>Tasks are broken down and estimated in terms of effort.</w:t>
      </w:r>
    </w:p>
    <w:p w:rsidR="00542D4B" w:rsidRDefault="00542D4B" w:rsidP="00542D4B">
      <w:pPr>
        <w:pStyle w:val="NormalWeb"/>
        <w:numPr>
          <w:ilvl w:val="0"/>
          <w:numId w:val="14"/>
        </w:numPr>
        <w:spacing w:line="276" w:lineRule="auto"/>
        <w:jc w:val="both"/>
        <w:rPr>
          <w:b/>
          <w:sz w:val="32"/>
          <w:szCs w:val="32"/>
        </w:rPr>
      </w:pPr>
      <w:r>
        <w:t>The team commits to the scope of work they believe is achievable.</w:t>
      </w:r>
    </w:p>
    <w:p w:rsidR="00542D4B" w:rsidRDefault="00542D4B" w:rsidP="00542D4B">
      <w:pPr>
        <w:pStyle w:val="NormalWeb"/>
        <w:spacing w:line="276" w:lineRule="auto"/>
        <w:ind w:firstLine="720"/>
        <w:jc w:val="both"/>
        <w:rPr>
          <w:b/>
          <w:sz w:val="32"/>
          <w:szCs w:val="32"/>
        </w:rPr>
      </w:pPr>
      <w:r>
        <w:rPr>
          <w:rStyle w:val="Strong"/>
        </w:rPr>
        <w:t>Outcomes</w:t>
      </w:r>
      <w:r>
        <w:t>:</w:t>
      </w:r>
    </w:p>
    <w:p w:rsidR="00542D4B" w:rsidRDefault="00542D4B" w:rsidP="00542D4B">
      <w:pPr>
        <w:pStyle w:val="NormalWeb"/>
        <w:numPr>
          <w:ilvl w:val="0"/>
          <w:numId w:val="15"/>
        </w:numPr>
        <w:spacing w:line="276" w:lineRule="auto"/>
        <w:jc w:val="both"/>
        <w:rPr>
          <w:b/>
          <w:sz w:val="32"/>
          <w:szCs w:val="32"/>
        </w:rPr>
      </w:pPr>
      <w:r>
        <w:t>A clear Sprint Goal.</w:t>
      </w:r>
    </w:p>
    <w:p w:rsidR="00542D4B" w:rsidRDefault="00542D4B" w:rsidP="00542D4B">
      <w:pPr>
        <w:pStyle w:val="NormalWeb"/>
        <w:numPr>
          <w:ilvl w:val="0"/>
          <w:numId w:val="15"/>
        </w:numPr>
        <w:spacing w:line="276" w:lineRule="auto"/>
        <w:jc w:val="both"/>
        <w:rPr>
          <w:b/>
          <w:sz w:val="32"/>
          <w:szCs w:val="32"/>
        </w:rPr>
      </w:pPr>
      <w:r>
        <w:t>A well-defined Sprint Backlog.</w:t>
      </w:r>
    </w:p>
    <w:p w:rsidR="00542D4B" w:rsidRPr="0042623B" w:rsidRDefault="00542D4B" w:rsidP="00542D4B">
      <w:pPr>
        <w:pStyle w:val="NormalWeb"/>
        <w:numPr>
          <w:ilvl w:val="0"/>
          <w:numId w:val="15"/>
        </w:numPr>
        <w:spacing w:line="276" w:lineRule="auto"/>
        <w:jc w:val="both"/>
        <w:rPr>
          <w:b/>
          <w:sz w:val="32"/>
          <w:szCs w:val="32"/>
        </w:rPr>
      </w:pPr>
      <w:r>
        <w:t>Mutual understanding and alignment between the team and the Product Owner.</w:t>
      </w:r>
    </w:p>
    <w:p w:rsidR="0042623B" w:rsidRPr="00542D4B" w:rsidRDefault="0042623B" w:rsidP="0042623B">
      <w:pPr>
        <w:pStyle w:val="NormalWeb"/>
        <w:spacing w:line="276" w:lineRule="auto"/>
        <w:ind w:left="1440"/>
        <w:jc w:val="center"/>
        <w:rPr>
          <w:b/>
          <w:sz w:val="32"/>
          <w:szCs w:val="32"/>
        </w:rPr>
      </w:pPr>
      <w:r>
        <w:rPr>
          <w:noProof/>
        </w:rPr>
        <w:drawing>
          <wp:inline distT="0" distB="0" distL="0" distR="0" wp14:anchorId="0CB7C1DF" wp14:editId="009552B8">
            <wp:extent cx="3811864" cy="2597150"/>
            <wp:effectExtent l="0" t="0" r="0" b="0"/>
            <wp:docPr id="4" name="Picture 4" descr="What is Sprint Planning? | Scr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Sprint Planning? | Scrum.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632" cy="2599036"/>
                    </a:xfrm>
                    <a:prstGeom prst="rect">
                      <a:avLst/>
                    </a:prstGeom>
                    <a:noFill/>
                    <a:ln>
                      <a:noFill/>
                    </a:ln>
                  </pic:spPr>
                </pic:pic>
              </a:graphicData>
            </a:graphic>
          </wp:inline>
        </w:drawing>
      </w:r>
      <w:r>
        <w:rPr>
          <w:noProof/>
        </w:rPr>
        <mc:AlternateContent>
          <mc:Choice Requires="wps">
            <w:drawing>
              <wp:inline distT="0" distB="0" distL="0" distR="0" wp14:anchorId="13BB8318" wp14:editId="1BA0F5C7">
                <wp:extent cx="304800" cy="304800"/>
                <wp:effectExtent l="0" t="0" r="0" b="0"/>
                <wp:docPr id="2" name="AutoShape 3" descr="Scrum Events #2 Sprint Planning | Let's scrum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656A1" id="AutoShape 3" o:spid="_x0000_s1026" alt="Scrum Events #2 Sprint Planning | Let's scrum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0vfAt0CAADxBQAADgAAAAAAAAAAAAAAAAAuAgAAZHJz&#10;L2Uyb0RvYy54bWxQSwECLQAUAAYACAAAACEATKDpLNgAAAADAQAADwAAAAAAAAAAAAAAAAA3BQAA&#10;ZHJzL2Rvd25yZXYueG1sUEsFBgAAAAAEAAQA8wAAADwGAAAAAA==&#10;" filled="f" stroked="f">
                <o:lock v:ext="edit" aspectratio="t"/>
                <w10:anchorlock/>
              </v:rect>
            </w:pict>
          </mc:Fallback>
        </mc:AlternateContent>
      </w:r>
      <w:r>
        <w:rPr>
          <w:noProof/>
        </w:rPr>
        <mc:AlternateContent>
          <mc:Choice Requires="wps">
            <w:drawing>
              <wp:inline distT="0" distB="0" distL="0" distR="0" wp14:anchorId="0901A6C4" wp14:editId="1F676E05">
                <wp:extent cx="304800" cy="304800"/>
                <wp:effectExtent l="0" t="0" r="0" b="0"/>
                <wp:docPr id="3" name="Rectangle 3" descr="Scrum Events #2 Sprint Planning | Let's scrum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489CF" id="Rectangle 3" o:spid="_x0000_s1026" alt="Scrum Events #2 Sprint Planning | Let's scrum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y2JJ3eAgAA8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542D4B" w:rsidRDefault="00542D4B" w:rsidP="00542D4B">
      <w:pPr>
        <w:pStyle w:val="Heading4"/>
        <w:numPr>
          <w:ilvl w:val="0"/>
          <w:numId w:val="13"/>
        </w:numPr>
        <w:rPr>
          <w:rStyle w:val="Strong"/>
          <w:rFonts w:ascii="Times New Roman" w:hAnsi="Times New Roman" w:cs="Times New Roman"/>
          <w:b/>
          <w:bCs/>
          <w:i w:val="0"/>
          <w:color w:val="auto"/>
          <w:sz w:val="32"/>
          <w:szCs w:val="32"/>
        </w:rPr>
      </w:pPr>
      <w:r w:rsidRPr="00542D4B">
        <w:rPr>
          <w:rStyle w:val="Strong"/>
          <w:rFonts w:ascii="Times New Roman" w:hAnsi="Times New Roman" w:cs="Times New Roman"/>
          <w:b/>
          <w:bCs/>
          <w:i w:val="0"/>
          <w:color w:val="auto"/>
          <w:sz w:val="32"/>
          <w:szCs w:val="32"/>
        </w:rPr>
        <w:t>Daily Stand-up (Daily Scrum)</w:t>
      </w:r>
    </w:p>
    <w:p w:rsidR="00542D4B" w:rsidRDefault="00542D4B" w:rsidP="00542D4B">
      <w:pPr>
        <w:rPr>
          <w:rStyle w:val="Strong"/>
          <w:rFonts w:ascii="Times New Roman" w:hAnsi="Times New Roman" w:cs="Times New Roman"/>
          <w:sz w:val="24"/>
          <w:szCs w:val="24"/>
        </w:rPr>
      </w:pPr>
    </w:p>
    <w:p w:rsidR="00542D4B" w:rsidRDefault="00542D4B" w:rsidP="00542D4B">
      <w:pPr>
        <w:jc w:val="both"/>
      </w:pPr>
      <w:r w:rsidRPr="00542D4B">
        <w:rPr>
          <w:rStyle w:val="Strong"/>
          <w:rFonts w:ascii="Times New Roman" w:hAnsi="Times New Roman" w:cs="Times New Roman"/>
          <w:sz w:val="24"/>
          <w:szCs w:val="24"/>
        </w:rPr>
        <w:t>Objective</w:t>
      </w:r>
      <w:r w:rsidRPr="00542D4B">
        <w:t>: To synchronize activities and identify impediments.</w:t>
      </w:r>
    </w:p>
    <w:p w:rsidR="00542D4B" w:rsidRDefault="00542D4B" w:rsidP="00542D4B">
      <w:pPr>
        <w:jc w:val="both"/>
      </w:pPr>
      <w:r w:rsidRPr="00542D4B">
        <w:rPr>
          <w:rStyle w:val="Strong"/>
          <w:rFonts w:ascii="Times New Roman" w:hAnsi="Times New Roman" w:cs="Times New Roman"/>
          <w:sz w:val="24"/>
          <w:szCs w:val="24"/>
        </w:rPr>
        <w:t>When</w:t>
      </w:r>
      <w:r w:rsidRPr="00542D4B">
        <w:t>: Every working day of the sprint.</w:t>
      </w:r>
    </w:p>
    <w:p w:rsidR="00542D4B" w:rsidRDefault="00542D4B" w:rsidP="00542D4B">
      <w:pPr>
        <w:jc w:val="both"/>
      </w:pPr>
      <w:r>
        <w:rPr>
          <w:rStyle w:val="Strong"/>
        </w:rPr>
        <w:t>Duration</w:t>
      </w:r>
      <w:r>
        <w:t>: 15 minutes maximum.</w:t>
      </w:r>
    </w:p>
    <w:p w:rsidR="00542D4B" w:rsidRPr="00542D4B" w:rsidRDefault="00542D4B" w:rsidP="00542D4B">
      <w:pPr>
        <w:jc w:val="both"/>
      </w:pPr>
      <w:r>
        <w:rPr>
          <w:rStyle w:val="Strong"/>
        </w:rPr>
        <w:t>Participants</w:t>
      </w:r>
      <w:r>
        <w:t>: Development Team (Scrum Master and Product Owner may attend but typically as observers).</w:t>
      </w:r>
    </w:p>
    <w:p w:rsidR="00542D4B" w:rsidRPr="00542D4B" w:rsidRDefault="00542D4B" w:rsidP="00542D4B">
      <w:pPr>
        <w:jc w:val="both"/>
      </w:pPr>
      <w:r>
        <w:rPr>
          <w:rStyle w:val="Strong"/>
        </w:rPr>
        <w:t>Format</w:t>
      </w:r>
      <w:r>
        <w:t>:</w:t>
      </w:r>
      <w:r>
        <w:br/>
        <w:t>Each team member answers three questions:</w:t>
      </w:r>
    </w:p>
    <w:p w:rsidR="00542D4B" w:rsidRDefault="00542D4B" w:rsidP="00542D4B">
      <w:pPr>
        <w:pStyle w:val="ListParagraph"/>
        <w:jc w:val="both"/>
      </w:pPr>
      <w:r>
        <w:t>1)What did I do yesterday?</w:t>
      </w:r>
    </w:p>
    <w:p w:rsidR="00542D4B" w:rsidRDefault="00542D4B" w:rsidP="00542D4B">
      <w:pPr>
        <w:pStyle w:val="ListParagraph"/>
        <w:jc w:val="both"/>
      </w:pPr>
      <w:r>
        <w:lastRenderedPageBreak/>
        <w:t>2)What will I do today?</w:t>
      </w:r>
    </w:p>
    <w:p w:rsidR="00542D4B" w:rsidRDefault="00542D4B" w:rsidP="00542D4B">
      <w:pPr>
        <w:pStyle w:val="ListParagraph"/>
        <w:jc w:val="both"/>
      </w:pPr>
      <w:r>
        <w:t>3)Are there any impediments in my way?</w:t>
      </w:r>
    </w:p>
    <w:p w:rsidR="00542D4B" w:rsidRDefault="00542D4B" w:rsidP="00542D4B">
      <w:pPr>
        <w:pStyle w:val="NormalWeb"/>
        <w:spacing w:line="276" w:lineRule="auto"/>
        <w:jc w:val="both"/>
      </w:pPr>
      <w:r>
        <w:rPr>
          <w:rStyle w:val="Strong"/>
        </w:rPr>
        <w:t>Benefits</w:t>
      </w:r>
      <w:r>
        <w:t>:</w:t>
      </w:r>
    </w:p>
    <w:p w:rsidR="00542D4B" w:rsidRDefault="00542D4B" w:rsidP="00542D4B">
      <w:pPr>
        <w:pStyle w:val="NormalWeb"/>
        <w:numPr>
          <w:ilvl w:val="0"/>
          <w:numId w:val="17"/>
        </w:numPr>
        <w:spacing w:line="276" w:lineRule="auto"/>
        <w:jc w:val="both"/>
      </w:pPr>
      <w:r>
        <w:t>Promotes accountability.</w:t>
      </w:r>
    </w:p>
    <w:p w:rsidR="00542D4B" w:rsidRDefault="00542D4B" w:rsidP="00542D4B">
      <w:pPr>
        <w:pStyle w:val="NormalWeb"/>
        <w:numPr>
          <w:ilvl w:val="0"/>
          <w:numId w:val="17"/>
        </w:numPr>
        <w:spacing w:line="276" w:lineRule="auto"/>
        <w:jc w:val="both"/>
      </w:pPr>
      <w:r>
        <w:t>Encourages quick identification of blockers.</w:t>
      </w:r>
    </w:p>
    <w:p w:rsidR="00542D4B" w:rsidRDefault="00542D4B" w:rsidP="00542D4B">
      <w:pPr>
        <w:pStyle w:val="NormalWeb"/>
        <w:numPr>
          <w:ilvl w:val="0"/>
          <w:numId w:val="17"/>
        </w:numPr>
        <w:spacing w:line="276" w:lineRule="auto"/>
        <w:jc w:val="both"/>
      </w:pPr>
      <w:r>
        <w:t>Keeps the team aligned and focused.</w:t>
      </w:r>
    </w:p>
    <w:p w:rsidR="00542D4B" w:rsidRDefault="00542D4B" w:rsidP="00542D4B">
      <w:pPr>
        <w:pStyle w:val="NormalWeb"/>
        <w:spacing w:line="276" w:lineRule="auto"/>
        <w:jc w:val="both"/>
      </w:pPr>
      <w:r>
        <w:rPr>
          <w:rStyle w:val="Strong"/>
        </w:rPr>
        <w:t>Best Practices</w:t>
      </w:r>
      <w:r>
        <w:t>:</w:t>
      </w:r>
    </w:p>
    <w:p w:rsidR="00542D4B" w:rsidRDefault="00542D4B" w:rsidP="00542D4B">
      <w:pPr>
        <w:pStyle w:val="NormalWeb"/>
        <w:numPr>
          <w:ilvl w:val="0"/>
          <w:numId w:val="19"/>
        </w:numPr>
        <w:spacing w:line="276" w:lineRule="auto"/>
        <w:jc w:val="both"/>
      </w:pPr>
      <w:r>
        <w:t>Stay within time limits.</w:t>
      </w:r>
    </w:p>
    <w:p w:rsidR="00542D4B" w:rsidRDefault="00542D4B" w:rsidP="00542D4B">
      <w:pPr>
        <w:pStyle w:val="NormalWeb"/>
        <w:numPr>
          <w:ilvl w:val="0"/>
          <w:numId w:val="19"/>
        </w:numPr>
        <w:spacing w:line="276" w:lineRule="auto"/>
        <w:jc w:val="both"/>
      </w:pPr>
      <w:r>
        <w:t>Avoid turning it into a problem-solving meeting.</w:t>
      </w:r>
    </w:p>
    <w:p w:rsidR="00542D4B" w:rsidRDefault="00542D4B" w:rsidP="0042623B">
      <w:pPr>
        <w:pStyle w:val="NormalWeb"/>
        <w:numPr>
          <w:ilvl w:val="0"/>
          <w:numId w:val="19"/>
        </w:numPr>
        <w:spacing w:line="276" w:lineRule="auto"/>
        <w:jc w:val="both"/>
      </w:pPr>
      <w:r>
        <w:t>Use a consistent time and location.</w:t>
      </w:r>
    </w:p>
    <w:p w:rsidR="0042623B" w:rsidRDefault="0042623B" w:rsidP="0042623B">
      <w:pPr>
        <w:pStyle w:val="NormalWeb"/>
        <w:spacing w:line="276" w:lineRule="auto"/>
        <w:jc w:val="center"/>
      </w:pPr>
      <w:r>
        <w:rPr>
          <w:noProof/>
        </w:rPr>
        <w:drawing>
          <wp:inline distT="0" distB="0" distL="0" distR="0">
            <wp:extent cx="3784600" cy="3267371"/>
            <wp:effectExtent l="0" t="0" r="6350" b="9525"/>
            <wp:docPr id="5" name="Picture 5" descr="Daily Scrum (Standup) Meetings: The Meet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ily Scrum (Standup) Meetings: The Meeting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148" cy="3273888"/>
                    </a:xfrm>
                    <a:prstGeom prst="rect">
                      <a:avLst/>
                    </a:prstGeom>
                    <a:noFill/>
                    <a:ln>
                      <a:noFill/>
                    </a:ln>
                  </pic:spPr>
                </pic:pic>
              </a:graphicData>
            </a:graphic>
          </wp:inline>
        </w:drawing>
      </w:r>
      <w:r>
        <w:t>v</w:t>
      </w:r>
    </w:p>
    <w:p w:rsidR="00542D4B" w:rsidRDefault="00542D4B" w:rsidP="00542D4B">
      <w:pPr>
        <w:pStyle w:val="NormalWeb"/>
        <w:numPr>
          <w:ilvl w:val="0"/>
          <w:numId w:val="13"/>
        </w:numPr>
        <w:spacing w:line="276" w:lineRule="auto"/>
        <w:jc w:val="both"/>
        <w:rPr>
          <w:b/>
          <w:sz w:val="32"/>
          <w:szCs w:val="32"/>
        </w:rPr>
      </w:pPr>
      <w:r w:rsidRPr="00542D4B">
        <w:rPr>
          <w:b/>
          <w:sz w:val="32"/>
          <w:szCs w:val="32"/>
        </w:rPr>
        <w:t>Sprint Review</w:t>
      </w:r>
    </w:p>
    <w:p w:rsidR="00542D4B" w:rsidRDefault="00542D4B" w:rsidP="00542D4B">
      <w:pPr>
        <w:pStyle w:val="NormalWeb"/>
        <w:spacing w:line="276" w:lineRule="auto"/>
        <w:jc w:val="both"/>
      </w:pPr>
      <w:r>
        <w:rPr>
          <w:rStyle w:val="Strong"/>
        </w:rPr>
        <w:t>Objective</w:t>
      </w:r>
      <w:r>
        <w:t>: To inspect the product increment and adapt the Product Backlog if needed.</w:t>
      </w:r>
    </w:p>
    <w:p w:rsidR="00542D4B" w:rsidRDefault="00542D4B" w:rsidP="00542D4B">
      <w:pPr>
        <w:pStyle w:val="NormalWeb"/>
        <w:spacing w:line="276" w:lineRule="auto"/>
        <w:jc w:val="both"/>
      </w:pPr>
      <w:r>
        <w:rPr>
          <w:rStyle w:val="Strong"/>
        </w:rPr>
        <w:t>When</w:t>
      </w:r>
      <w:r>
        <w:t>: At the end of each sprint.</w:t>
      </w:r>
    </w:p>
    <w:p w:rsidR="00542D4B" w:rsidRDefault="00542D4B" w:rsidP="00542D4B">
      <w:pPr>
        <w:pStyle w:val="NormalWeb"/>
        <w:spacing w:line="276" w:lineRule="auto"/>
        <w:jc w:val="both"/>
      </w:pPr>
      <w:r>
        <w:rPr>
          <w:rStyle w:val="Strong"/>
        </w:rPr>
        <w:t>Duration</w:t>
      </w:r>
      <w:r>
        <w:t>: 1–2 hours for a 2-week sprint.</w:t>
      </w:r>
    </w:p>
    <w:p w:rsidR="00542D4B" w:rsidRDefault="00542D4B" w:rsidP="00542D4B">
      <w:pPr>
        <w:pStyle w:val="NormalWeb"/>
        <w:spacing w:line="276" w:lineRule="auto"/>
        <w:jc w:val="both"/>
      </w:pPr>
      <w:r>
        <w:rPr>
          <w:rStyle w:val="Strong"/>
        </w:rPr>
        <w:t>Participants</w:t>
      </w:r>
      <w:r>
        <w:t>: Development Team, Product Owner, Scrum Master, Stakeholders.</w:t>
      </w:r>
    </w:p>
    <w:p w:rsidR="00542D4B" w:rsidRDefault="00542D4B" w:rsidP="00542D4B">
      <w:pPr>
        <w:pStyle w:val="NormalWeb"/>
        <w:spacing w:line="276" w:lineRule="auto"/>
        <w:jc w:val="both"/>
      </w:pPr>
      <w:r>
        <w:rPr>
          <w:rStyle w:val="Strong"/>
        </w:rPr>
        <w:lastRenderedPageBreak/>
        <w:t>Activities</w:t>
      </w:r>
      <w:r>
        <w:t>:</w:t>
      </w:r>
    </w:p>
    <w:p w:rsidR="00542D4B" w:rsidRDefault="00542D4B" w:rsidP="00542D4B">
      <w:pPr>
        <w:pStyle w:val="NormalWeb"/>
        <w:numPr>
          <w:ilvl w:val="0"/>
          <w:numId w:val="22"/>
        </w:numPr>
        <w:spacing w:line="276" w:lineRule="auto"/>
        <w:jc w:val="both"/>
      </w:pPr>
      <w:r>
        <w:t>The team demonstrates the work completed during the sprint.</w:t>
      </w:r>
    </w:p>
    <w:p w:rsidR="00542D4B" w:rsidRDefault="00542D4B" w:rsidP="00542D4B">
      <w:pPr>
        <w:pStyle w:val="NormalWeb"/>
        <w:numPr>
          <w:ilvl w:val="0"/>
          <w:numId w:val="22"/>
        </w:numPr>
        <w:spacing w:line="276" w:lineRule="auto"/>
        <w:jc w:val="both"/>
      </w:pPr>
      <w:r>
        <w:t>Stakeholders provide feedback.</w:t>
      </w:r>
    </w:p>
    <w:p w:rsidR="00542D4B" w:rsidRDefault="00542D4B" w:rsidP="00542D4B">
      <w:pPr>
        <w:pStyle w:val="NormalWeb"/>
        <w:numPr>
          <w:ilvl w:val="0"/>
          <w:numId w:val="22"/>
        </w:numPr>
        <w:spacing w:line="276" w:lineRule="auto"/>
        <w:jc w:val="both"/>
      </w:pPr>
      <w:r>
        <w:t>The Product Owner discusses the current Product Backlog and potential delivery dates.</w:t>
      </w:r>
    </w:p>
    <w:p w:rsidR="00542D4B" w:rsidRDefault="00542D4B" w:rsidP="00542D4B">
      <w:pPr>
        <w:pStyle w:val="NormalWeb"/>
        <w:numPr>
          <w:ilvl w:val="0"/>
          <w:numId w:val="22"/>
        </w:numPr>
        <w:spacing w:line="276" w:lineRule="auto"/>
        <w:jc w:val="both"/>
      </w:pPr>
      <w:r>
        <w:t>New items may be added to the backlog based on feedback.</w:t>
      </w:r>
    </w:p>
    <w:p w:rsidR="00542D4B" w:rsidRDefault="00542D4B" w:rsidP="00542D4B">
      <w:pPr>
        <w:pStyle w:val="NormalWeb"/>
        <w:spacing w:line="276" w:lineRule="auto"/>
        <w:jc w:val="both"/>
      </w:pPr>
      <w:r>
        <w:rPr>
          <w:rStyle w:val="Strong"/>
        </w:rPr>
        <w:t>Outcomes</w:t>
      </w:r>
      <w:r>
        <w:t>:</w:t>
      </w:r>
    </w:p>
    <w:p w:rsidR="00542D4B" w:rsidRDefault="00542D4B" w:rsidP="00542D4B">
      <w:pPr>
        <w:pStyle w:val="NormalWeb"/>
        <w:numPr>
          <w:ilvl w:val="0"/>
          <w:numId w:val="23"/>
        </w:numPr>
        <w:spacing w:line="276" w:lineRule="auto"/>
        <w:jc w:val="both"/>
      </w:pPr>
      <w:r>
        <w:t>A shared understanding of what was completed.</w:t>
      </w:r>
    </w:p>
    <w:p w:rsidR="00542D4B" w:rsidRDefault="00542D4B" w:rsidP="00542D4B">
      <w:pPr>
        <w:pStyle w:val="NormalWeb"/>
        <w:numPr>
          <w:ilvl w:val="0"/>
          <w:numId w:val="21"/>
        </w:numPr>
        <w:spacing w:line="276" w:lineRule="auto"/>
        <w:jc w:val="both"/>
      </w:pPr>
      <w:r>
        <w:t>Realignment of the product roadmap based on user and stakeholder feedback.</w:t>
      </w:r>
    </w:p>
    <w:p w:rsidR="0042623B" w:rsidRDefault="0042623B" w:rsidP="0042623B">
      <w:pPr>
        <w:pStyle w:val="NormalWeb"/>
        <w:spacing w:line="276" w:lineRule="auto"/>
        <w:jc w:val="center"/>
      </w:pPr>
      <w:r>
        <w:rPr>
          <w:noProof/>
        </w:rPr>
        <w:drawing>
          <wp:inline distT="0" distB="0" distL="0" distR="0">
            <wp:extent cx="4876800" cy="2993717"/>
            <wp:effectExtent l="0" t="0" r="0" b="0"/>
            <wp:docPr id="6" name="Picture 6" descr="What is a sprint review? Definition, purpose, best practices | Zoho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a sprint review? Definition, purpose, best practices | Zoho Spr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168" cy="2995784"/>
                    </a:xfrm>
                    <a:prstGeom prst="rect">
                      <a:avLst/>
                    </a:prstGeom>
                    <a:noFill/>
                    <a:ln>
                      <a:noFill/>
                    </a:ln>
                  </pic:spPr>
                </pic:pic>
              </a:graphicData>
            </a:graphic>
          </wp:inline>
        </w:drawing>
      </w:r>
    </w:p>
    <w:p w:rsidR="00542D4B" w:rsidRPr="00542D4B" w:rsidRDefault="00542D4B" w:rsidP="00542D4B">
      <w:pPr>
        <w:pStyle w:val="NormalWeb"/>
        <w:spacing w:line="276" w:lineRule="auto"/>
        <w:jc w:val="both"/>
        <w:rPr>
          <w:b/>
          <w:sz w:val="32"/>
          <w:szCs w:val="32"/>
        </w:rPr>
      </w:pPr>
    </w:p>
    <w:p w:rsidR="00542D4B" w:rsidRDefault="00542D4B" w:rsidP="00542D4B">
      <w:pPr>
        <w:pStyle w:val="NormalWeb"/>
        <w:numPr>
          <w:ilvl w:val="0"/>
          <w:numId w:val="13"/>
        </w:numPr>
        <w:spacing w:line="276" w:lineRule="auto"/>
        <w:jc w:val="both"/>
        <w:rPr>
          <w:b/>
          <w:sz w:val="32"/>
          <w:szCs w:val="32"/>
        </w:rPr>
      </w:pPr>
      <w:r w:rsidRPr="00542D4B">
        <w:rPr>
          <w:b/>
          <w:sz w:val="32"/>
          <w:szCs w:val="32"/>
        </w:rPr>
        <w:t>Sprint Retrospective</w:t>
      </w:r>
    </w:p>
    <w:p w:rsidR="00542D4B" w:rsidRDefault="00542D4B" w:rsidP="00542D4B">
      <w:pPr>
        <w:pStyle w:val="NormalWeb"/>
        <w:spacing w:line="276" w:lineRule="auto"/>
        <w:jc w:val="both"/>
      </w:pPr>
      <w:r>
        <w:rPr>
          <w:rStyle w:val="Strong"/>
        </w:rPr>
        <w:t>Objective</w:t>
      </w:r>
      <w:r>
        <w:t>: To reflect on the sprint and identify improvements.</w:t>
      </w:r>
    </w:p>
    <w:p w:rsidR="00542D4B" w:rsidRDefault="00542D4B" w:rsidP="00542D4B">
      <w:pPr>
        <w:pStyle w:val="NormalWeb"/>
        <w:spacing w:line="276" w:lineRule="auto"/>
        <w:jc w:val="both"/>
      </w:pPr>
      <w:r>
        <w:rPr>
          <w:rStyle w:val="Strong"/>
        </w:rPr>
        <w:t>When</w:t>
      </w:r>
      <w:r>
        <w:t>: After the Sprint Review and before the next Sprint Planning.</w:t>
      </w:r>
    </w:p>
    <w:p w:rsidR="00542D4B" w:rsidRDefault="00542D4B" w:rsidP="00542D4B">
      <w:pPr>
        <w:pStyle w:val="NormalWeb"/>
        <w:spacing w:line="276" w:lineRule="auto"/>
        <w:jc w:val="both"/>
      </w:pPr>
      <w:r>
        <w:rPr>
          <w:rStyle w:val="Strong"/>
        </w:rPr>
        <w:t>Duration</w:t>
      </w:r>
      <w:r>
        <w:t>: 1–1.5 hours for a 2-week sprint.</w:t>
      </w:r>
    </w:p>
    <w:p w:rsidR="00542D4B" w:rsidRDefault="00542D4B" w:rsidP="00542D4B">
      <w:pPr>
        <w:pStyle w:val="NormalWeb"/>
        <w:spacing w:line="276" w:lineRule="auto"/>
        <w:jc w:val="both"/>
      </w:pPr>
      <w:r>
        <w:rPr>
          <w:rStyle w:val="Strong"/>
        </w:rPr>
        <w:t>Participants</w:t>
      </w:r>
      <w:r>
        <w:t>: Scrum Master, Development Team (Product Owner is optional).</w:t>
      </w:r>
    </w:p>
    <w:p w:rsidR="00542D4B" w:rsidRDefault="00542D4B" w:rsidP="00542D4B">
      <w:pPr>
        <w:pStyle w:val="NormalWeb"/>
        <w:spacing w:line="276" w:lineRule="auto"/>
        <w:jc w:val="both"/>
      </w:pPr>
      <w:r>
        <w:rPr>
          <w:rStyle w:val="Strong"/>
        </w:rPr>
        <w:lastRenderedPageBreak/>
        <w:t>Key Topics</w:t>
      </w:r>
      <w:r>
        <w:t>:</w:t>
      </w:r>
    </w:p>
    <w:p w:rsidR="00542D4B" w:rsidRDefault="00542D4B" w:rsidP="00542D4B">
      <w:pPr>
        <w:pStyle w:val="NormalWeb"/>
        <w:numPr>
          <w:ilvl w:val="0"/>
          <w:numId w:val="24"/>
        </w:numPr>
        <w:spacing w:line="276" w:lineRule="auto"/>
        <w:jc w:val="both"/>
      </w:pPr>
      <w:r>
        <w:t>What went well during the sprint?</w:t>
      </w:r>
    </w:p>
    <w:p w:rsidR="00542D4B" w:rsidRDefault="00542D4B" w:rsidP="00542D4B">
      <w:pPr>
        <w:pStyle w:val="NormalWeb"/>
        <w:numPr>
          <w:ilvl w:val="0"/>
          <w:numId w:val="24"/>
        </w:numPr>
        <w:spacing w:line="276" w:lineRule="auto"/>
        <w:jc w:val="both"/>
      </w:pPr>
      <w:r>
        <w:t>What didn’t go well?</w:t>
      </w:r>
    </w:p>
    <w:p w:rsidR="00542D4B" w:rsidRDefault="00542D4B" w:rsidP="00542D4B">
      <w:pPr>
        <w:pStyle w:val="NormalWeb"/>
        <w:numPr>
          <w:ilvl w:val="0"/>
          <w:numId w:val="24"/>
        </w:numPr>
        <w:spacing w:line="276" w:lineRule="auto"/>
        <w:jc w:val="both"/>
      </w:pPr>
      <w:r>
        <w:t>What can be improved in the next sprint?</w:t>
      </w:r>
    </w:p>
    <w:p w:rsidR="00542D4B" w:rsidRDefault="00542D4B" w:rsidP="00542D4B">
      <w:pPr>
        <w:pStyle w:val="NormalWeb"/>
        <w:spacing w:line="276" w:lineRule="auto"/>
        <w:jc w:val="both"/>
        <w:rPr>
          <w:rStyle w:val="Strong"/>
        </w:rPr>
      </w:pPr>
    </w:p>
    <w:p w:rsidR="00542D4B" w:rsidRDefault="00542D4B" w:rsidP="00542D4B">
      <w:pPr>
        <w:pStyle w:val="NormalWeb"/>
        <w:spacing w:line="276" w:lineRule="auto"/>
        <w:jc w:val="both"/>
      </w:pPr>
      <w:r>
        <w:rPr>
          <w:rStyle w:val="Strong"/>
        </w:rPr>
        <w:t>Tools Used</w:t>
      </w:r>
      <w:r>
        <w:t>:</w:t>
      </w:r>
    </w:p>
    <w:p w:rsidR="00542D4B" w:rsidRDefault="00542D4B" w:rsidP="00542D4B">
      <w:pPr>
        <w:pStyle w:val="NormalWeb"/>
        <w:numPr>
          <w:ilvl w:val="0"/>
          <w:numId w:val="25"/>
        </w:numPr>
        <w:spacing w:line="276" w:lineRule="auto"/>
        <w:jc w:val="both"/>
      </w:pPr>
      <w:r>
        <w:t>Start/Stop/Continue</w:t>
      </w:r>
    </w:p>
    <w:p w:rsidR="00542D4B" w:rsidRDefault="00542D4B" w:rsidP="00542D4B">
      <w:pPr>
        <w:pStyle w:val="NormalWeb"/>
        <w:numPr>
          <w:ilvl w:val="0"/>
          <w:numId w:val="25"/>
        </w:numPr>
        <w:spacing w:line="276" w:lineRule="auto"/>
        <w:jc w:val="both"/>
      </w:pPr>
      <w:r>
        <w:t>4Ls (Liked, Learned, Lacked, Longed for)</w:t>
      </w:r>
    </w:p>
    <w:p w:rsidR="00542D4B" w:rsidRDefault="00542D4B" w:rsidP="00542D4B">
      <w:pPr>
        <w:pStyle w:val="NormalWeb"/>
        <w:numPr>
          <w:ilvl w:val="0"/>
          <w:numId w:val="25"/>
        </w:numPr>
        <w:spacing w:line="276" w:lineRule="auto"/>
        <w:jc w:val="both"/>
      </w:pPr>
      <w:r>
        <w:t>Mad/Sad/Glad</w:t>
      </w:r>
    </w:p>
    <w:p w:rsidR="00542D4B" w:rsidRDefault="00542D4B" w:rsidP="00542D4B">
      <w:pPr>
        <w:pStyle w:val="NormalWeb"/>
        <w:spacing w:line="276" w:lineRule="auto"/>
        <w:jc w:val="both"/>
      </w:pPr>
      <w:r>
        <w:rPr>
          <w:rStyle w:val="Strong"/>
        </w:rPr>
        <w:t>Outcomes</w:t>
      </w:r>
      <w:r>
        <w:t>:</w:t>
      </w:r>
    </w:p>
    <w:p w:rsidR="00542D4B" w:rsidRDefault="00542D4B" w:rsidP="00542D4B">
      <w:pPr>
        <w:pStyle w:val="NormalWeb"/>
        <w:numPr>
          <w:ilvl w:val="0"/>
          <w:numId w:val="26"/>
        </w:numPr>
        <w:spacing w:line="276" w:lineRule="auto"/>
        <w:jc w:val="both"/>
      </w:pPr>
      <w:r>
        <w:t>Actionable improvements.</w:t>
      </w:r>
    </w:p>
    <w:p w:rsidR="00542D4B" w:rsidRDefault="00542D4B" w:rsidP="00542D4B">
      <w:pPr>
        <w:pStyle w:val="NormalWeb"/>
        <w:numPr>
          <w:ilvl w:val="0"/>
          <w:numId w:val="26"/>
        </w:numPr>
        <w:spacing w:line="276" w:lineRule="auto"/>
        <w:jc w:val="both"/>
      </w:pPr>
      <w:r>
        <w:t>A more collaborative and self-aware team.</w:t>
      </w:r>
    </w:p>
    <w:p w:rsidR="00542D4B" w:rsidRDefault="00542D4B" w:rsidP="00542D4B">
      <w:pPr>
        <w:pStyle w:val="NormalWeb"/>
        <w:spacing w:line="276" w:lineRule="auto"/>
      </w:pPr>
      <w:r>
        <w:rPr>
          <w:rStyle w:val="Strong"/>
        </w:rPr>
        <w:t>Role of Scrum Master</w:t>
      </w:r>
      <w:r>
        <w:t>:</w:t>
      </w:r>
      <w:r>
        <w:br/>
        <w:t>Facilitates the meeting, ensures a safe environment for honest communication, and tracks improvement actions over time.</w:t>
      </w:r>
    </w:p>
    <w:p w:rsidR="0042623B" w:rsidRDefault="0042623B" w:rsidP="00542D4B">
      <w:pPr>
        <w:pStyle w:val="NormalWeb"/>
        <w:spacing w:line="276" w:lineRule="auto"/>
      </w:pPr>
      <w:r>
        <w:rPr>
          <w:noProof/>
        </w:rPr>
        <w:drawing>
          <wp:inline distT="0" distB="0" distL="0" distR="0">
            <wp:extent cx="5784850" cy="3093720"/>
            <wp:effectExtent l="0" t="0" r="6350" b="0"/>
            <wp:docPr id="7" name="Picture 7" descr="The 4 L's (sprint retro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4 L's (sprint retrosp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9358" cy="3096131"/>
                    </a:xfrm>
                    <a:prstGeom prst="rect">
                      <a:avLst/>
                    </a:prstGeom>
                    <a:noFill/>
                    <a:ln>
                      <a:noFill/>
                    </a:ln>
                  </pic:spPr>
                </pic:pic>
              </a:graphicData>
            </a:graphic>
          </wp:inline>
        </w:drawing>
      </w:r>
    </w:p>
    <w:p w:rsidR="0042623B" w:rsidRDefault="0042623B" w:rsidP="00542D4B">
      <w:pPr>
        <w:pStyle w:val="NormalWeb"/>
        <w:spacing w:line="276" w:lineRule="auto"/>
      </w:pPr>
    </w:p>
    <w:p w:rsidR="00542D4B" w:rsidRDefault="00542D4B" w:rsidP="00542D4B">
      <w:pPr>
        <w:pStyle w:val="NormalWeb"/>
        <w:numPr>
          <w:ilvl w:val="0"/>
          <w:numId w:val="13"/>
        </w:numPr>
        <w:spacing w:line="276" w:lineRule="auto"/>
        <w:rPr>
          <w:b/>
          <w:sz w:val="32"/>
          <w:szCs w:val="32"/>
        </w:rPr>
      </w:pPr>
      <w:r w:rsidRPr="00542D4B">
        <w:rPr>
          <w:b/>
          <w:sz w:val="32"/>
          <w:szCs w:val="32"/>
        </w:rPr>
        <w:lastRenderedPageBreak/>
        <w:t>Backlog Refinement</w:t>
      </w:r>
    </w:p>
    <w:p w:rsidR="00542D4B" w:rsidRDefault="00542D4B" w:rsidP="00542D4B">
      <w:pPr>
        <w:pStyle w:val="NormalWeb"/>
        <w:spacing w:line="276" w:lineRule="auto"/>
        <w:jc w:val="both"/>
      </w:pPr>
      <w:r>
        <w:rPr>
          <w:rStyle w:val="Strong"/>
        </w:rPr>
        <w:t>Objective</w:t>
      </w:r>
      <w:r>
        <w:t>: To keep the Product Backlog clean, prioritized, and ready for Sprint Planning.</w:t>
      </w:r>
    </w:p>
    <w:p w:rsidR="00542D4B" w:rsidRDefault="00542D4B" w:rsidP="00542D4B">
      <w:pPr>
        <w:pStyle w:val="NormalWeb"/>
        <w:spacing w:line="276" w:lineRule="auto"/>
        <w:jc w:val="both"/>
      </w:pPr>
      <w:r>
        <w:rPr>
          <w:rStyle w:val="Strong"/>
        </w:rPr>
        <w:t>When</w:t>
      </w:r>
      <w:r>
        <w:t>: Ongoing (often once or twice a week).</w:t>
      </w:r>
    </w:p>
    <w:p w:rsidR="00542D4B" w:rsidRDefault="00542D4B" w:rsidP="00542D4B">
      <w:pPr>
        <w:pStyle w:val="NormalWeb"/>
        <w:spacing w:line="276" w:lineRule="auto"/>
        <w:jc w:val="both"/>
      </w:pPr>
      <w:r>
        <w:rPr>
          <w:rStyle w:val="Strong"/>
        </w:rPr>
        <w:t>Duration</w:t>
      </w:r>
      <w:r>
        <w:t>: 1–2 hours per week.</w:t>
      </w:r>
    </w:p>
    <w:p w:rsidR="00542D4B" w:rsidRDefault="00542D4B" w:rsidP="00542D4B">
      <w:pPr>
        <w:pStyle w:val="NormalWeb"/>
        <w:spacing w:line="276" w:lineRule="auto"/>
        <w:jc w:val="both"/>
      </w:pPr>
      <w:r>
        <w:rPr>
          <w:rStyle w:val="Strong"/>
        </w:rPr>
        <w:t>Participants</w:t>
      </w:r>
      <w:r>
        <w:t>: Product Owner, Development Team, Scrum Master (optional).</w:t>
      </w:r>
    </w:p>
    <w:p w:rsidR="00542D4B" w:rsidRDefault="00542D4B" w:rsidP="00542D4B">
      <w:pPr>
        <w:pStyle w:val="NormalWeb"/>
        <w:spacing w:line="276" w:lineRule="auto"/>
        <w:jc w:val="both"/>
      </w:pPr>
      <w:r>
        <w:rPr>
          <w:rStyle w:val="Strong"/>
        </w:rPr>
        <w:t>Activities</w:t>
      </w:r>
      <w:r>
        <w:t>:</w:t>
      </w:r>
    </w:p>
    <w:p w:rsidR="00542D4B" w:rsidRDefault="00542D4B" w:rsidP="00542D4B">
      <w:pPr>
        <w:pStyle w:val="NormalWeb"/>
        <w:numPr>
          <w:ilvl w:val="0"/>
          <w:numId w:val="27"/>
        </w:numPr>
        <w:spacing w:line="276" w:lineRule="auto"/>
        <w:jc w:val="both"/>
      </w:pPr>
      <w:r>
        <w:t>Adding new user stories.</w:t>
      </w:r>
    </w:p>
    <w:p w:rsidR="00542D4B" w:rsidRDefault="00542D4B" w:rsidP="00542D4B">
      <w:pPr>
        <w:pStyle w:val="NormalWeb"/>
        <w:numPr>
          <w:ilvl w:val="0"/>
          <w:numId w:val="27"/>
        </w:numPr>
        <w:spacing w:line="276" w:lineRule="auto"/>
        <w:jc w:val="both"/>
      </w:pPr>
      <w:r>
        <w:t>Clarifying existing stories.</w:t>
      </w:r>
    </w:p>
    <w:p w:rsidR="00542D4B" w:rsidRDefault="00542D4B" w:rsidP="00542D4B">
      <w:pPr>
        <w:pStyle w:val="NormalWeb"/>
        <w:numPr>
          <w:ilvl w:val="0"/>
          <w:numId w:val="27"/>
        </w:numPr>
        <w:spacing w:line="276" w:lineRule="auto"/>
        <w:jc w:val="both"/>
      </w:pPr>
      <w:r>
        <w:t>Estimating and re-estimating items.</w:t>
      </w:r>
    </w:p>
    <w:p w:rsidR="00542D4B" w:rsidRDefault="00542D4B" w:rsidP="00542D4B">
      <w:pPr>
        <w:pStyle w:val="NormalWeb"/>
        <w:numPr>
          <w:ilvl w:val="0"/>
          <w:numId w:val="27"/>
        </w:numPr>
        <w:spacing w:line="276" w:lineRule="auto"/>
        <w:jc w:val="both"/>
      </w:pPr>
      <w:r>
        <w:t>Splitting large stories into smaller, manageable ones.</w:t>
      </w:r>
    </w:p>
    <w:p w:rsidR="00542D4B" w:rsidRDefault="00542D4B" w:rsidP="00542D4B">
      <w:pPr>
        <w:pStyle w:val="NormalWeb"/>
        <w:numPr>
          <w:ilvl w:val="0"/>
          <w:numId w:val="27"/>
        </w:numPr>
        <w:spacing w:line="276" w:lineRule="auto"/>
        <w:jc w:val="both"/>
      </w:pPr>
      <w:r>
        <w:t>Removing outdated or irrelevant items.</w:t>
      </w:r>
    </w:p>
    <w:p w:rsidR="00542D4B" w:rsidRDefault="00542D4B" w:rsidP="00542D4B">
      <w:pPr>
        <w:pStyle w:val="NormalWeb"/>
        <w:spacing w:line="276" w:lineRule="auto"/>
        <w:jc w:val="both"/>
      </w:pPr>
      <w:r>
        <w:rPr>
          <w:rStyle w:val="Strong"/>
        </w:rPr>
        <w:t>Benefits</w:t>
      </w:r>
      <w:r>
        <w:t>:</w:t>
      </w:r>
    </w:p>
    <w:p w:rsidR="00542D4B" w:rsidRDefault="00542D4B" w:rsidP="00542D4B">
      <w:pPr>
        <w:pStyle w:val="NormalWeb"/>
        <w:numPr>
          <w:ilvl w:val="0"/>
          <w:numId w:val="28"/>
        </w:numPr>
        <w:spacing w:line="276" w:lineRule="auto"/>
        <w:jc w:val="both"/>
      </w:pPr>
      <w:r>
        <w:t>Makes Sprint Planning smoother.</w:t>
      </w:r>
    </w:p>
    <w:p w:rsidR="00542D4B" w:rsidRDefault="00542D4B" w:rsidP="00542D4B">
      <w:pPr>
        <w:pStyle w:val="NormalWeb"/>
        <w:numPr>
          <w:ilvl w:val="0"/>
          <w:numId w:val="28"/>
        </w:numPr>
        <w:spacing w:line="276" w:lineRule="auto"/>
        <w:jc w:val="both"/>
      </w:pPr>
      <w:r>
        <w:t>Ensures high-priority items are well-understood.</w:t>
      </w:r>
    </w:p>
    <w:p w:rsidR="00542D4B" w:rsidRDefault="00542D4B" w:rsidP="00542D4B">
      <w:pPr>
        <w:pStyle w:val="NormalWeb"/>
        <w:numPr>
          <w:ilvl w:val="0"/>
          <w:numId w:val="28"/>
        </w:numPr>
        <w:spacing w:line="276" w:lineRule="auto"/>
        <w:jc w:val="both"/>
      </w:pPr>
      <w:r>
        <w:t>Helps the team remain agile and adaptive.</w:t>
      </w:r>
    </w:p>
    <w:p w:rsidR="0042623B" w:rsidRDefault="0042623B" w:rsidP="0042623B">
      <w:pPr>
        <w:pStyle w:val="NormalWeb"/>
        <w:spacing w:line="276" w:lineRule="auto"/>
        <w:ind w:left="720"/>
        <w:jc w:val="center"/>
      </w:pPr>
      <w:r>
        <w:rPr>
          <w:noProof/>
        </w:rPr>
        <w:drawing>
          <wp:inline distT="0" distB="0" distL="0" distR="0">
            <wp:extent cx="5486400" cy="3088059"/>
            <wp:effectExtent l="0" t="0" r="0" b="0"/>
            <wp:docPr id="9" name="Picture 9" descr="6 Practices to Refine Your Product Backlog Refinement | by DKATALIS |  DKata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6 Practices to Refine Your Product Backlog Refinement | by DKATALIS |  DKatalis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8059"/>
                    </a:xfrm>
                    <a:prstGeom prst="rect">
                      <a:avLst/>
                    </a:prstGeom>
                    <a:noFill/>
                    <a:ln>
                      <a:noFill/>
                    </a:ln>
                  </pic:spPr>
                </pic:pic>
              </a:graphicData>
            </a:graphic>
          </wp:inline>
        </w:drawing>
      </w:r>
    </w:p>
    <w:p w:rsidR="00542D4B" w:rsidRPr="00542D4B" w:rsidRDefault="00542D4B" w:rsidP="00542D4B">
      <w:pPr>
        <w:pStyle w:val="Heading3"/>
        <w:jc w:val="both"/>
        <w:rPr>
          <w:rFonts w:ascii="Times New Roman" w:hAnsi="Times New Roman" w:cs="Times New Roman"/>
          <w:sz w:val="32"/>
          <w:szCs w:val="32"/>
        </w:rPr>
      </w:pPr>
      <w:bookmarkStart w:id="0" w:name="_GoBack"/>
      <w:bookmarkEnd w:id="0"/>
      <w:r w:rsidRPr="00542D4B">
        <w:rPr>
          <w:rStyle w:val="Strong"/>
          <w:rFonts w:ascii="Times New Roman" w:hAnsi="Times New Roman" w:cs="Times New Roman"/>
          <w:b/>
          <w:bCs/>
          <w:color w:val="auto"/>
          <w:sz w:val="32"/>
          <w:szCs w:val="32"/>
        </w:rPr>
        <w:lastRenderedPageBreak/>
        <w:t>Conclusion: Agile Meetings – The Heartbeat of Delivery</w:t>
      </w:r>
    </w:p>
    <w:p w:rsidR="00542D4B" w:rsidRDefault="00542D4B" w:rsidP="00542D4B">
      <w:pPr>
        <w:pStyle w:val="NormalWeb"/>
        <w:spacing w:line="276" w:lineRule="auto"/>
        <w:jc w:val="both"/>
      </w:pPr>
      <w:r>
        <w:t xml:space="preserve">Agile meetings serve as the </w:t>
      </w:r>
      <w:r>
        <w:rPr>
          <w:rStyle w:val="Strong"/>
        </w:rPr>
        <w:t>communication backbone</w:t>
      </w:r>
      <w:r>
        <w:t xml:space="preserve"> of an Agile team. They ensure that:</w:t>
      </w:r>
    </w:p>
    <w:p w:rsidR="00542D4B" w:rsidRDefault="00542D4B" w:rsidP="00542D4B">
      <w:pPr>
        <w:pStyle w:val="NormalWeb"/>
        <w:numPr>
          <w:ilvl w:val="0"/>
          <w:numId w:val="29"/>
        </w:numPr>
        <w:spacing w:line="276" w:lineRule="auto"/>
        <w:jc w:val="both"/>
      </w:pPr>
      <w:r>
        <w:t>Everyone is aligned on goals.</w:t>
      </w:r>
    </w:p>
    <w:p w:rsidR="00542D4B" w:rsidRDefault="00542D4B" w:rsidP="00542D4B">
      <w:pPr>
        <w:pStyle w:val="NormalWeb"/>
        <w:numPr>
          <w:ilvl w:val="0"/>
          <w:numId w:val="29"/>
        </w:numPr>
        <w:spacing w:line="276" w:lineRule="auto"/>
        <w:jc w:val="both"/>
      </w:pPr>
      <w:r>
        <w:t>Progress is continuously inspected.</w:t>
      </w:r>
    </w:p>
    <w:p w:rsidR="00542D4B" w:rsidRDefault="00542D4B" w:rsidP="00542D4B">
      <w:pPr>
        <w:pStyle w:val="NormalWeb"/>
        <w:numPr>
          <w:ilvl w:val="0"/>
          <w:numId w:val="29"/>
        </w:numPr>
        <w:spacing w:line="276" w:lineRule="auto"/>
        <w:jc w:val="both"/>
      </w:pPr>
      <w:r>
        <w:t>Adaptations are made quickly.</w:t>
      </w:r>
    </w:p>
    <w:p w:rsidR="00542D4B" w:rsidRDefault="00542D4B" w:rsidP="00542D4B">
      <w:pPr>
        <w:pStyle w:val="NormalWeb"/>
        <w:numPr>
          <w:ilvl w:val="0"/>
          <w:numId w:val="29"/>
        </w:numPr>
        <w:spacing w:line="276" w:lineRule="auto"/>
        <w:jc w:val="both"/>
      </w:pPr>
      <w:r>
        <w:t>Teams remain motivated and productive.</w:t>
      </w:r>
    </w:p>
    <w:p w:rsidR="00542D4B" w:rsidRDefault="00542D4B" w:rsidP="00542D4B">
      <w:pPr>
        <w:pStyle w:val="NormalWeb"/>
        <w:spacing w:line="276" w:lineRule="auto"/>
        <w:jc w:val="both"/>
      </w:pPr>
      <w:r>
        <w:t xml:space="preserve">While some may see these meetings as overhead, when done correctly, they are </w:t>
      </w:r>
      <w:r>
        <w:rPr>
          <w:rStyle w:val="Strong"/>
        </w:rPr>
        <w:t>short, focused, and invaluable</w:t>
      </w:r>
      <w:r>
        <w:t>. They foster a culture of transparency, ownership, and continuous learning, which are the essence of Agile itself.</w:t>
      </w:r>
    </w:p>
    <w:p w:rsidR="00542D4B" w:rsidRDefault="00542D4B" w:rsidP="00542D4B">
      <w:pPr>
        <w:pStyle w:val="NormalWeb"/>
        <w:spacing w:line="276" w:lineRule="auto"/>
        <w:jc w:val="both"/>
      </w:pPr>
    </w:p>
    <w:p w:rsidR="00542D4B" w:rsidRPr="00542D4B" w:rsidRDefault="00542D4B" w:rsidP="00542D4B">
      <w:pPr>
        <w:pStyle w:val="NormalWeb"/>
        <w:spacing w:line="276" w:lineRule="auto"/>
        <w:rPr>
          <w:b/>
          <w:sz w:val="32"/>
          <w:szCs w:val="32"/>
        </w:rPr>
      </w:pPr>
    </w:p>
    <w:p w:rsidR="00542D4B" w:rsidRPr="00542D4B" w:rsidRDefault="00542D4B" w:rsidP="00542D4B">
      <w:pPr>
        <w:pStyle w:val="NormalWeb"/>
        <w:spacing w:line="276" w:lineRule="auto"/>
        <w:jc w:val="both"/>
        <w:rPr>
          <w:b/>
          <w:sz w:val="32"/>
          <w:szCs w:val="32"/>
        </w:rPr>
      </w:pPr>
    </w:p>
    <w:p w:rsidR="00542D4B" w:rsidRPr="00542D4B" w:rsidRDefault="00542D4B" w:rsidP="00542D4B">
      <w:pPr>
        <w:pStyle w:val="NormalWeb"/>
        <w:spacing w:line="276" w:lineRule="auto"/>
        <w:jc w:val="both"/>
        <w:rPr>
          <w:b/>
          <w:sz w:val="32"/>
          <w:szCs w:val="32"/>
        </w:rPr>
      </w:pPr>
    </w:p>
    <w:p w:rsidR="00542D4B" w:rsidRPr="00542D4B" w:rsidRDefault="00542D4B" w:rsidP="00542D4B">
      <w:pPr>
        <w:jc w:val="both"/>
        <w:rPr>
          <w:rFonts w:ascii="Times New Roman" w:hAnsi="Times New Roman" w:cs="Times New Roman"/>
          <w:b/>
          <w:sz w:val="32"/>
          <w:szCs w:val="32"/>
        </w:rPr>
      </w:pPr>
    </w:p>
    <w:sectPr w:rsidR="00542D4B" w:rsidRPr="00542D4B" w:rsidSect="00542D4B">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4AF60C4"/>
    <w:multiLevelType w:val="multilevel"/>
    <w:tmpl w:val="22EA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E056D6"/>
    <w:multiLevelType w:val="multilevel"/>
    <w:tmpl w:val="9B2A2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CF3DA0"/>
    <w:multiLevelType w:val="multilevel"/>
    <w:tmpl w:val="EA3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E11EE"/>
    <w:multiLevelType w:val="multilevel"/>
    <w:tmpl w:val="16484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BC4D1F"/>
    <w:multiLevelType w:val="hybridMultilevel"/>
    <w:tmpl w:val="B07C1B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5F30F38"/>
    <w:multiLevelType w:val="multilevel"/>
    <w:tmpl w:val="3EC0C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E72605"/>
    <w:multiLevelType w:val="multilevel"/>
    <w:tmpl w:val="82649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FD4854"/>
    <w:multiLevelType w:val="multilevel"/>
    <w:tmpl w:val="16484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F8553E"/>
    <w:multiLevelType w:val="hybridMultilevel"/>
    <w:tmpl w:val="81121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2021115"/>
    <w:multiLevelType w:val="multilevel"/>
    <w:tmpl w:val="8B2EE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B51DBE"/>
    <w:multiLevelType w:val="multilevel"/>
    <w:tmpl w:val="8D48A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C7CE0"/>
    <w:multiLevelType w:val="multilevel"/>
    <w:tmpl w:val="D2D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015E30"/>
    <w:multiLevelType w:val="multilevel"/>
    <w:tmpl w:val="AFE45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206D92"/>
    <w:multiLevelType w:val="hybridMultilevel"/>
    <w:tmpl w:val="ABF41C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3F1BCF"/>
    <w:multiLevelType w:val="hybridMultilevel"/>
    <w:tmpl w:val="2BCC87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61B5415"/>
    <w:multiLevelType w:val="multilevel"/>
    <w:tmpl w:val="7F5E9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44AED"/>
    <w:multiLevelType w:val="multilevel"/>
    <w:tmpl w:val="038455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726858BD"/>
    <w:multiLevelType w:val="multilevel"/>
    <w:tmpl w:val="556A5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FB58DD"/>
    <w:multiLevelType w:val="multilevel"/>
    <w:tmpl w:val="F3548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3A452F"/>
    <w:multiLevelType w:val="multilevel"/>
    <w:tmpl w:val="CF9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55647B"/>
    <w:multiLevelType w:val="hybridMultilevel"/>
    <w:tmpl w:val="2CA408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18"/>
  </w:num>
  <w:num w:numId="12">
    <w:abstractNumId w:val="25"/>
  </w:num>
  <w:num w:numId="13">
    <w:abstractNumId w:val="17"/>
  </w:num>
  <w:num w:numId="14">
    <w:abstractNumId w:val="23"/>
  </w:num>
  <w:num w:numId="15">
    <w:abstractNumId w:val="29"/>
  </w:num>
  <w:num w:numId="16">
    <w:abstractNumId w:val="9"/>
  </w:num>
  <w:num w:numId="17">
    <w:abstractNumId w:val="12"/>
  </w:num>
  <w:num w:numId="18">
    <w:abstractNumId w:val="20"/>
  </w:num>
  <w:num w:numId="19">
    <w:abstractNumId w:val="16"/>
  </w:num>
  <w:num w:numId="20">
    <w:abstractNumId w:val="11"/>
  </w:num>
  <w:num w:numId="21">
    <w:abstractNumId w:val="27"/>
  </w:num>
  <w:num w:numId="22">
    <w:abstractNumId w:val="13"/>
  </w:num>
  <w:num w:numId="23">
    <w:abstractNumId w:val="22"/>
  </w:num>
  <w:num w:numId="24">
    <w:abstractNumId w:val="21"/>
  </w:num>
  <w:num w:numId="25">
    <w:abstractNumId w:val="15"/>
  </w:num>
  <w:num w:numId="26">
    <w:abstractNumId w:val="19"/>
  </w:num>
  <w:num w:numId="27">
    <w:abstractNumId w:val="10"/>
  </w:num>
  <w:num w:numId="28">
    <w:abstractNumId w:val="26"/>
  </w:num>
  <w:num w:numId="29">
    <w:abstractNumId w:val="1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2623B"/>
    <w:rsid w:val="00542D4B"/>
    <w:rsid w:val="007E19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88B4D7C-B277-401C-ACE0-3142A90D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42D4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52100">
      <w:bodyDiv w:val="1"/>
      <w:marLeft w:val="0"/>
      <w:marRight w:val="0"/>
      <w:marTop w:val="0"/>
      <w:marBottom w:val="0"/>
      <w:divBdr>
        <w:top w:val="none" w:sz="0" w:space="0" w:color="auto"/>
        <w:left w:val="none" w:sz="0" w:space="0" w:color="auto"/>
        <w:bottom w:val="none" w:sz="0" w:space="0" w:color="auto"/>
        <w:right w:val="none" w:sz="0" w:space="0" w:color="auto"/>
      </w:divBdr>
    </w:div>
    <w:div w:id="1465348115">
      <w:bodyDiv w:val="1"/>
      <w:marLeft w:val="0"/>
      <w:marRight w:val="0"/>
      <w:marTop w:val="0"/>
      <w:marBottom w:val="0"/>
      <w:divBdr>
        <w:top w:val="none" w:sz="0" w:space="0" w:color="auto"/>
        <w:left w:val="none" w:sz="0" w:space="0" w:color="auto"/>
        <w:bottom w:val="none" w:sz="0" w:space="0" w:color="auto"/>
        <w:right w:val="none" w:sz="0" w:space="0" w:color="auto"/>
      </w:divBdr>
    </w:div>
    <w:div w:id="1513256740">
      <w:bodyDiv w:val="1"/>
      <w:marLeft w:val="0"/>
      <w:marRight w:val="0"/>
      <w:marTop w:val="0"/>
      <w:marBottom w:val="0"/>
      <w:divBdr>
        <w:top w:val="none" w:sz="0" w:space="0" w:color="auto"/>
        <w:left w:val="none" w:sz="0" w:space="0" w:color="auto"/>
        <w:bottom w:val="none" w:sz="0" w:space="0" w:color="auto"/>
        <w:right w:val="none" w:sz="0" w:space="0" w:color="auto"/>
      </w:divBdr>
    </w:div>
    <w:div w:id="1557467508">
      <w:bodyDiv w:val="1"/>
      <w:marLeft w:val="0"/>
      <w:marRight w:val="0"/>
      <w:marTop w:val="0"/>
      <w:marBottom w:val="0"/>
      <w:divBdr>
        <w:top w:val="none" w:sz="0" w:space="0" w:color="auto"/>
        <w:left w:val="none" w:sz="0" w:space="0" w:color="auto"/>
        <w:bottom w:val="none" w:sz="0" w:space="0" w:color="auto"/>
        <w:right w:val="none" w:sz="0" w:space="0" w:color="auto"/>
      </w:divBdr>
    </w:div>
    <w:div w:id="1785729095">
      <w:bodyDiv w:val="1"/>
      <w:marLeft w:val="0"/>
      <w:marRight w:val="0"/>
      <w:marTop w:val="0"/>
      <w:marBottom w:val="0"/>
      <w:divBdr>
        <w:top w:val="none" w:sz="0" w:space="0" w:color="auto"/>
        <w:left w:val="none" w:sz="0" w:space="0" w:color="auto"/>
        <w:bottom w:val="none" w:sz="0" w:space="0" w:color="auto"/>
        <w:right w:val="none" w:sz="0" w:space="0" w:color="auto"/>
      </w:divBdr>
    </w:div>
    <w:div w:id="1840733400">
      <w:bodyDiv w:val="1"/>
      <w:marLeft w:val="0"/>
      <w:marRight w:val="0"/>
      <w:marTop w:val="0"/>
      <w:marBottom w:val="0"/>
      <w:divBdr>
        <w:top w:val="none" w:sz="0" w:space="0" w:color="auto"/>
        <w:left w:val="none" w:sz="0" w:space="0" w:color="auto"/>
        <w:bottom w:val="none" w:sz="0" w:space="0" w:color="auto"/>
        <w:right w:val="none" w:sz="0" w:space="0" w:color="auto"/>
      </w:divBdr>
    </w:div>
    <w:div w:id="1994331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0BFB9-4843-4B6B-A3C5-34F0956D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3</cp:revision>
  <dcterms:created xsi:type="dcterms:W3CDTF">2013-12-23T23:15:00Z</dcterms:created>
  <dcterms:modified xsi:type="dcterms:W3CDTF">2025-06-27T09:13:00Z</dcterms:modified>
  <cp:category/>
</cp:coreProperties>
</file>